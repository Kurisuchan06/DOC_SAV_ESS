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Informations sur la Formation</w:t>
      </w:r>
    </w:p>
    <w:p>
      <w:r>
        <w:t>Nom : t</w:t>
      </w:r>
    </w:p>
    <w:p>
      <w:r>
        <w:t>Prénom : t</w:t>
      </w:r>
    </w:p>
    <w:p>
      <w:r>
        <w:t>Date d'entrée : t</w:t>
      </w:r>
    </w:p>
    <w:p>
      <w:r>
        <w:t>Date de fin : t</w:t>
      </w:r>
    </w:p>
    <w:p>
      <w:r>
        <w:t>Rythme hebdomadaire : t</w:t>
      </w:r>
    </w:p>
    <w:p>
      <w:pPr>
        <w:pStyle w:val="Heading1"/>
      </w:pPr>
      <w:r>
        <w:t>Compétences</w:t>
      </w:r>
    </w:p>
    <w:p>
      <w:r>
        <w:t>Compétence 1 : Apprise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